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27"/>
      </w:tblGrid>
      <w:tr w:rsidR="005D1428">
        <w:tc>
          <w:tcPr>
            <w:tcW w:w="9576" w:type="dxa"/>
          </w:tcPr>
          <w:p w:rsidR="005D1428" w:rsidRDefault="005D1428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95B7D67027074ABA816F010C29844EBD"/>
        </w:placeholder>
        <w:docPartList>
          <w:docPartGallery w:val="Quick Parts"/>
          <w:docPartCategory w:val=" Resume Name"/>
        </w:docPartList>
      </w:sdtPr>
      <w:sdtEndPr/>
      <w:sdtContent>
        <w:bookmarkStart w:id="0" w:name="_GoBack" w:displacedByCustomXml="prev"/>
        <w:bookmarkEnd w:id="0" w:displacedByCustomXml="prev"/>
        <w:p w:rsidR="005D1428" w:rsidRDefault="005D1428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689"/>
          </w:tblGrid>
          <w:tr w:rsidR="005D1428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5D1428" w:rsidRDefault="005D1428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5D1428" w:rsidRPr="001F12B0" w:rsidRDefault="005C41E6">
                <w:pPr>
                  <w:pStyle w:val="PersonalName"/>
                  <w:rPr>
                    <w:rFonts w:ascii="Yu Gothic UI" w:eastAsia="Yu Gothic UI" w:hAnsi="Yu Gothic UI"/>
                  </w:rPr>
                </w:pPr>
                <w:r w:rsidRPr="00FF04B1">
                  <w:rPr>
                    <w:lang w:eastAsia="en-US"/>
                  </w:rPr>
                  <w:drawing>
                    <wp:anchor distT="0" distB="0" distL="114300" distR="114300" simplePos="0" relativeHeight="251659264" behindDoc="1" locked="0" layoutInCell="1" allowOverlap="1" wp14:anchorId="32EEE86D" wp14:editId="12577784">
                      <wp:simplePos x="0" y="0"/>
                      <wp:positionH relativeFrom="margin">
                        <wp:posOffset>-99060</wp:posOffset>
                      </wp:positionH>
                      <wp:positionV relativeFrom="paragraph">
                        <wp:posOffset>45407</wp:posOffset>
                      </wp:positionV>
                      <wp:extent cx="982639" cy="838111"/>
                      <wp:effectExtent l="0" t="0" r="8255" b="635"/>
                      <wp:wrapNone/>
                      <wp:docPr id="293" name="Picture 293" descr="D:\. Images (All Of Version)\IMage\Kancanta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D:\. Images (All Of Version)\IMage\Kancanta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2639" cy="838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41580B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Yu Gothic UI" w:eastAsia="Yu Gothic UI" w:hAnsi="Yu Gothic UI"/>
                    </w:rPr>
                    <w:id w:val="10979384"/>
                    <w:placeholder>
                      <w:docPart w:val="B8A66E9AD29F4878B843D03D8ECA116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F12B0" w:rsidRPr="001F12B0">
                      <w:rPr>
                        <w:rFonts w:ascii="Yu Gothic UI" w:eastAsia="Yu Gothic UI" w:hAnsi="Yu Gothic UI"/>
                        <w:lang w:val="id-ID"/>
                      </w:rPr>
                      <w:t>KANCANTA</w:t>
                    </w:r>
                    <w:r w:rsidR="001F12B0">
                      <w:rPr>
                        <w:rFonts w:ascii="Yu Gothic UI" w:eastAsia="Yu Gothic UI" w:hAnsi="Yu Gothic UI"/>
                        <w:lang w:val="id-ID"/>
                      </w:rPr>
                      <w:t xml:space="preserve"> PROFESIONALISM</w:t>
                    </w:r>
                  </w:sdtContent>
                </w:sdt>
              </w:p>
              <w:p w:rsidR="005D1428" w:rsidRDefault="001F12B0">
                <w:pPr>
                  <w:pStyle w:val="AddressText"/>
                  <w:spacing w:line="240" w:lineRule="auto"/>
                </w:pPr>
                <w:r>
                  <w:rPr>
                    <w:lang w:val="id-ID"/>
                  </w:rPr>
                  <w:t>To: Harry Sunaryo</w:t>
                </w:r>
              </w:p>
              <w:p w:rsidR="005D1428" w:rsidRDefault="0041580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1F12B0">
                  <w:rPr>
                    <w:lang w:val="id-ID"/>
                  </w:rPr>
                  <w:t>xxx</w:t>
                </w:r>
              </w:p>
              <w:p w:rsidR="005D1428" w:rsidRPr="001F12B0" w:rsidRDefault="0041580B" w:rsidP="001F12B0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9" w:history="1">
                  <w:r w:rsidR="001F12B0" w:rsidRPr="0057266D">
                    <w:rPr>
                      <w:rStyle w:val="Hyperlink"/>
                      <w:lang w:val="id-ID"/>
                    </w:rPr>
                    <w:t>harrysunaryo03@hmail.com</w:t>
                  </w:r>
                </w:hyperlink>
              </w:p>
            </w:tc>
          </w:tr>
        </w:tbl>
        <w:p w:rsidR="005D1428" w:rsidRDefault="0041580B">
          <w:pPr>
            <w:pStyle w:val="NoSpacing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6"/>
      </w:tblGrid>
      <w:tr w:rsidR="005D142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D1428" w:rsidRDefault="005D142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D1428" w:rsidRDefault="0041580B">
            <w:pPr>
              <w:pStyle w:val="Section"/>
            </w:pPr>
            <w:r>
              <w:t>Objectives</w:t>
            </w:r>
          </w:p>
          <w:p w:rsidR="005D1428" w:rsidRDefault="001F12B0">
            <w:pPr>
              <w:pStyle w:val="SubsectionText"/>
            </w:pPr>
            <w:r>
              <w:rPr>
                <w:lang w:val="id-ID"/>
              </w:rPr>
              <w:t>SURAT PERINGATAN</w:t>
            </w:r>
          </w:p>
          <w:p w:rsidR="005D1428" w:rsidRPr="001F12B0" w:rsidRDefault="001F12B0">
            <w:pPr>
              <w:pStyle w:val="Section"/>
              <w:rPr>
                <w:lang w:val="id-ID"/>
              </w:rPr>
            </w:pPr>
            <w:r>
              <w:rPr>
                <w:lang w:val="id-ID"/>
              </w:rPr>
              <w:t>Opening</w:t>
            </w:r>
          </w:p>
          <w:p w:rsidR="005D1428" w:rsidRDefault="0041580B">
            <w:pPr>
              <w:pStyle w:val="Subsection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2F91141CAA34588952BCD45C26C8FEA"/>
                </w:placeholder>
                <w:temporary/>
                <w:showingPlcHdr/>
              </w:sdtPr>
              <w:sdtEndPr/>
              <w:sdtContent>
                <w:r>
                  <w:t>[Type the degree]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F9F0B6C3B07E411EA76E0ED9C909A658"/>
                </w:placeholder>
                <w:temporary/>
                <w:showingPlcHdr/>
              </w:sdtPr>
              <w:sdtEndPr/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7A5D46FC84044E6387686DC8EE24BFFF"/>
              </w:placeholder>
              <w:temporary/>
              <w:showingPlcHdr/>
            </w:sdtPr>
            <w:sdtEndPr/>
            <w:sdtContent>
              <w:p w:rsidR="005D1428" w:rsidRDefault="0041580B">
                <w:pPr>
                  <w:pStyle w:val="ListBullet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[Type</w:t>
                </w:r>
                <w:r>
                  <w:t xml:space="preserve"> list of accomplishments]</w:t>
                </w:r>
              </w:p>
            </w:sdtContent>
          </w:sdt>
          <w:p w:rsidR="005D1428" w:rsidRDefault="005D1428">
            <w:pPr>
              <w:spacing w:after="0" w:line="240" w:lineRule="auto"/>
            </w:pPr>
          </w:p>
          <w:p w:rsidR="005D1428" w:rsidRPr="001F12B0" w:rsidRDefault="001F12B0">
            <w:pPr>
              <w:pStyle w:val="Section"/>
              <w:spacing w:after="0"/>
              <w:rPr>
                <w:lang w:val="id-ID"/>
              </w:rPr>
            </w:pPr>
            <w:r>
              <w:rPr>
                <w:lang w:val="id-ID"/>
              </w:rPr>
              <w:t>Detail</w:t>
            </w:r>
          </w:p>
          <w:p w:rsidR="005D1428" w:rsidRDefault="0041580B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28A256DFE6314EDCAFFA4BB0411ABBDB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FAA9BE27629F471FA0E14F4EDECEB74A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9B915292DD9B41C28CA918F3365F39DF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:rsidR="005D1428" w:rsidRDefault="0041580B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9CEBB1FD8E914A9CADCA29D7DD8E93EC"/>
                </w:placeholder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B8AF397DFD36459F9607D7D97E1D5DB9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FAACCA7393F0473F906D43758096D81D"/>
              </w:placeholder>
              <w:temporary/>
              <w:showingPlcHdr/>
              <w:text/>
            </w:sdtPr>
            <w:sdtEndPr/>
            <w:sdtContent>
              <w:p w:rsidR="005D1428" w:rsidRDefault="0041580B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:rsidR="005D1428" w:rsidRPr="001F12B0" w:rsidRDefault="001F12B0">
            <w:pPr>
              <w:pStyle w:val="Section"/>
              <w:rPr>
                <w:lang w:val="id-ID"/>
              </w:rPr>
            </w:pPr>
            <w:r>
              <w:rPr>
                <w:lang w:val="id-ID"/>
              </w:rPr>
              <w:t>Closing</w:t>
            </w:r>
          </w:p>
          <w:sdt>
            <w:sdtPr>
              <w:id w:val="25325252"/>
              <w:placeholder>
                <w:docPart w:val="2DD5BCFEFA37450C8D9CF8E6734130C6"/>
              </w:placeholder>
              <w:temporary/>
              <w:showingPlcHdr/>
            </w:sdtPr>
            <w:sdtEndPr/>
            <w:sdtContent>
              <w:p w:rsidR="005D1428" w:rsidRDefault="0041580B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:rsidR="005D1428" w:rsidRDefault="005D142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5D1428" w:rsidRDefault="005D1428"/>
    <w:sectPr w:rsidR="005D1428" w:rsidSect="001F12B0">
      <w:headerReference w:type="even" r:id="rId10"/>
      <w:headerReference w:type="default" r:id="rId11"/>
      <w:footerReference w:type="even" r:id="rId12"/>
      <w:footerReference w:type="default" r:id="rId13"/>
      <w:pgSz w:w="11907" w:h="1190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0B" w:rsidRDefault="0041580B">
      <w:pPr>
        <w:spacing w:after="0" w:line="240" w:lineRule="auto"/>
      </w:pPr>
      <w:r>
        <w:separator/>
      </w:r>
    </w:p>
  </w:endnote>
  <w:endnote w:type="continuationSeparator" w:id="0">
    <w:p w:rsidR="0041580B" w:rsidRDefault="0041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28" w:rsidRDefault="0041580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F12B0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28" w:rsidRDefault="0041580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C41E6">
      <w:rPr>
        <w:noProof/>
      </w:rPr>
      <w:t>1</w:t>
    </w:r>
    <w:r>
      <w:rPr>
        <w:noProof/>
      </w:rPr>
      <w:fldChar w:fldCharType="end"/>
    </w:r>
    <w:r>
      <w:t xml:space="preserve"> | </w:t>
    </w:r>
    <w:r w:rsidR="001F12B0">
      <w:rPr>
        <w:lang w:val="id-ID"/>
      </w:rPr>
      <w:t>SURAT PERINGATAN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0B" w:rsidRDefault="0041580B">
      <w:pPr>
        <w:spacing w:after="0" w:line="240" w:lineRule="auto"/>
      </w:pPr>
      <w:r>
        <w:separator/>
      </w:r>
    </w:p>
  </w:footnote>
  <w:footnote w:type="continuationSeparator" w:id="0">
    <w:p w:rsidR="0041580B" w:rsidRDefault="00415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28" w:rsidRDefault="0041580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F12B0">
          <w:rPr>
            <w:lang w:val="id-ID"/>
          </w:rPr>
          <w:t>KANCANTA PROFESIONALISM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428" w:rsidRDefault="0041580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F12B0">
          <w:rPr>
            <w:lang w:val="id-ID"/>
          </w:rPr>
          <w:t>KANCANTA PROFESIONALISM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B0"/>
    <w:rsid w:val="001F12B0"/>
    <w:rsid w:val="0041580B"/>
    <w:rsid w:val="005C41E6"/>
    <w:rsid w:val="005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58A14-78AA-4489-AACF-110A2ABC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rrysunaryo03@h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B7D67027074ABA816F010C2984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70AC2-93A3-42A2-9CA9-3846F779EFB7}"/>
      </w:docPartPr>
      <w:docPartBody>
        <w:p w:rsidR="00000000" w:rsidRDefault="00361075">
          <w:pPr>
            <w:pStyle w:val="95B7D67027074ABA816F010C29844EB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8A66E9AD29F4878B843D03D8ECA1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D2668-811C-4E25-B540-D5CD01872E8D}"/>
      </w:docPartPr>
      <w:docPartBody>
        <w:p w:rsidR="00000000" w:rsidRDefault="00361075">
          <w:pPr>
            <w:pStyle w:val="B8A66E9AD29F4878B843D03D8ECA1164"/>
          </w:pPr>
          <w:r>
            <w:t>[Type your name]</w:t>
          </w:r>
        </w:p>
      </w:docPartBody>
    </w:docPart>
    <w:docPart>
      <w:docPartPr>
        <w:name w:val="32F91141CAA34588952BCD45C26C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C266-EA9A-4F51-8F79-F7F9CC02999D}"/>
      </w:docPartPr>
      <w:docPartBody>
        <w:p w:rsidR="00000000" w:rsidRDefault="00361075">
          <w:pPr>
            <w:pStyle w:val="32F91141CAA34588952BCD45C26C8FEA"/>
          </w:pPr>
          <w:r>
            <w:t>[Type the degree]</w:t>
          </w:r>
        </w:p>
      </w:docPartBody>
    </w:docPart>
    <w:docPart>
      <w:docPartPr>
        <w:name w:val="F9F0B6C3B07E411EA76E0ED9C909A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8AA6-E843-4DF0-84A5-57C6DA2B9DF7}"/>
      </w:docPartPr>
      <w:docPartBody>
        <w:p w:rsidR="00000000" w:rsidRDefault="00361075">
          <w:pPr>
            <w:pStyle w:val="F9F0B6C3B07E411EA76E0ED9C909A658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7A5D46FC84044E6387686DC8EE24B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F71D-25B3-4506-B374-8C9C8CB92DC4}"/>
      </w:docPartPr>
      <w:docPartBody>
        <w:p w:rsidR="00000000" w:rsidRDefault="00361075">
          <w:pPr>
            <w:pStyle w:val="7A5D46FC84044E6387686DC8EE24BFFF"/>
          </w:pPr>
          <w:r>
            <w:t>[Type list of accomplishments]</w:t>
          </w:r>
        </w:p>
      </w:docPartBody>
    </w:docPart>
    <w:docPart>
      <w:docPartPr>
        <w:name w:val="28A256DFE6314EDCAFFA4BB0411AB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C569-E6FE-481E-91AD-F44AF519885D}"/>
      </w:docPartPr>
      <w:docPartBody>
        <w:p w:rsidR="00000000" w:rsidRDefault="00361075">
          <w:pPr>
            <w:pStyle w:val="28A256DFE6314EDCAFFA4BB0411ABBDB"/>
          </w:pPr>
          <w:r>
            <w:t>[Type the job title]</w:t>
          </w:r>
        </w:p>
      </w:docPartBody>
    </w:docPart>
    <w:docPart>
      <w:docPartPr>
        <w:name w:val="FAA9BE27629F471FA0E14F4EDECE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C0B5-3EB5-45E1-8352-7E433B0B580E}"/>
      </w:docPartPr>
      <w:docPartBody>
        <w:p w:rsidR="00000000" w:rsidRDefault="00361075">
          <w:pPr>
            <w:pStyle w:val="FAA9BE27629F471FA0E14F4EDECEB74A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9B915292DD9B41C28CA918F3365F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713F9-2B9D-475B-B0E3-B29F22721536}"/>
      </w:docPartPr>
      <w:docPartBody>
        <w:p w:rsidR="00000000" w:rsidRDefault="00361075">
          <w:pPr>
            <w:pStyle w:val="9B915292DD9B41C28CA918F3365F39DF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9CEBB1FD8E914A9CADCA29D7DD8E9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BCEC-E0A7-4AB4-A199-88E0EACD715C}"/>
      </w:docPartPr>
      <w:docPartBody>
        <w:p w:rsidR="00000000" w:rsidRDefault="00361075">
          <w:pPr>
            <w:pStyle w:val="9CEBB1FD8E914A9CADCA29D7DD8E93E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B8AF397DFD36459F9607D7D97E1D5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C283B-A0B2-40C3-8AF8-A5281BFFD18C}"/>
      </w:docPartPr>
      <w:docPartBody>
        <w:p w:rsidR="00000000" w:rsidRDefault="00361075">
          <w:pPr>
            <w:pStyle w:val="B8AF397DFD36459F9607D7D97E1D5DB9"/>
          </w:pPr>
          <w:r>
            <w:rPr>
              <w:rStyle w:val="SubsectionDateChar"/>
            </w:rPr>
            <w:t xml:space="preserve">[Type the company </w:t>
          </w:r>
          <w:r>
            <w:rPr>
              <w:rStyle w:val="SubsectionDateChar"/>
            </w:rPr>
            <w:t>address]</w:t>
          </w:r>
        </w:p>
      </w:docPartBody>
    </w:docPart>
    <w:docPart>
      <w:docPartPr>
        <w:name w:val="FAACCA7393F0473F906D43758096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8989-9CFB-481D-A11B-198B8FCEB46E}"/>
      </w:docPartPr>
      <w:docPartBody>
        <w:p w:rsidR="00000000" w:rsidRDefault="00361075">
          <w:pPr>
            <w:pStyle w:val="FAACCA7393F0473F906D43758096D81D"/>
          </w:pPr>
          <w:r>
            <w:t>[Type job responsibilities]</w:t>
          </w:r>
        </w:p>
      </w:docPartBody>
    </w:docPart>
    <w:docPart>
      <w:docPartPr>
        <w:name w:val="2DD5BCFEFA37450C8D9CF8E67341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7FAF6-BCE7-4B46-9845-D8648633F5F2}"/>
      </w:docPartPr>
      <w:docPartBody>
        <w:p w:rsidR="00000000" w:rsidRDefault="00361075">
          <w:pPr>
            <w:pStyle w:val="2DD5BCFEFA37450C8D9CF8E6734130C6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75"/>
    <w:rsid w:val="003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5B7D67027074ABA816F010C29844EBD">
    <w:name w:val="95B7D67027074ABA816F010C29844EBD"/>
  </w:style>
  <w:style w:type="paragraph" w:customStyle="1" w:styleId="B8A66E9AD29F4878B843D03D8ECA1164">
    <w:name w:val="B8A66E9AD29F4878B843D03D8ECA1164"/>
  </w:style>
  <w:style w:type="paragraph" w:customStyle="1" w:styleId="42055A3996654A8A82E5D9C5A9D680CD">
    <w:name w:val="42055A3996654A8A82E5D9C5A9D680CD"/>
  </w:style>
  <w:style w:type="paragraph" w:customStyle="1" w:styleId="6A6355ED249D493EB216E4FC8D3F27FF">
    <w:name w:val="6A6355ED249D493EB216E4FC8D3F27FF"/>
  </w:style>
  <w:style w:type="paragraph" w:customStyle="1" w:styleId="757F0786386E4C5FA73567CD20C9EFCE">
    <w:name w:val="757F0786386E4C5FA73567CD20C9EFCE"/>
  </w:style>
  <w:style w:type="paragraph" w:customStyle="1" w:styleId="C575B51DD29349809D73B9BD9DC38D8A">
    <w:name w:val="C575B51DD29349809D73B9BD9DC38D8A"/>
  </w:style>
  <w:style w:type="paragraph" w:customStyle="1" w:styleId="E5E240F26C8D439BA72F6721B0579765">
    <w:name w:val="E5E240F26C8D439BA72F6721B0579765"/>
  </w:style>
  <w:style w:type="paragraph" w:customStyle="1" w:styleId="32F91141CAA34588952BCD45C26C8FEA">
    <w:name w:val="32F91141CAA34588952BCD45C26C8FEA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F9F0B6C3B07E411EA76E0ED9C909A658">
    <w:name w:val="F9F0B6C3B07E411EA76E0ED9C909A658"/>
  </w:style>
  <w:style w:type="paragraph" w:customStyle="1" w:styleId="7A5D46FC84044E6387686DC8EE24BFFF">
    <w:name w:val="7A5D46FC84044E6387686DC8EE24BFFF"/>
  </w:style>
  <w:style w:type="paragraph" w:customStyle="1" w:styleId="28A256DFE6314EDCAFFA4BB0411ABBDB">
    <w:name w:val="28A256DFE6314EDCAFFA4BB0411ABBDB"/>
  </w:style>
  <w:style w:type="paragraph" w:customStyle="1" w:styleId="FAA9BE27629F471FA0E14F4EDECEB74A">
    <w:name w:val="FAA9BE27629F471FA0E14F4EDECEB74A"/>
  </w:style>
  <w:style w:type="paragraph" w:customStyle="1" w:styleId="9B915292DD9B41C28CA918F3365F39DF">
    <w:name w:val="9B915292DD9B41C28CA918F3365F39DF"/>
  </w:style>
  <w:style w:type="paragraph" w:customStyle="1" w:styleId="9CEBB1FD8E914A9CADCA29D7DD8E93EC">
    <w:name w:val="9CEBB1FD8E914A9CADCA29D7DD8E93EC"/>
  </w:style>
  <w:style w:type="paragraph" w:customStyle="1" w:styleId="B8AF397DFD36459F9607D7D97E1D5DB9">
    <w:name w:val="B8AF397DFD36459F9607D7D97E1D5DB9"/>
  </w:style>
  <w:style w:type="paragraph" w:customStyle="1" w:styleId="FAACCA7393F0473F906D43758096D81D">
    <w:name w:val="FAACCA7393F0473F906D43758096D81D"/>
  </w:style>
  <w:style w:type="paragraph" w:customStyle="1" w:styleId="2DD5BCFEFA37450C8D9CF8E6734130C6">
    <w:name w:val="2DD5BCFEFA37450C8D9CF8E673413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KANCANTA PROFESIONALISM</dc:creator>
  <cp:lastModifiedBy>TongDut</cp:lastModifiedBy>
  <cp:revision>2</cp:revision>
  <dcterms:created xsi:type="dcterms:W3CDTF">2017-08-12T12:02:00Z</dcterms:created>
  <dcterms:modified xsi:type="dcterms:W3CDTF">2017-08-12T12:08:00Z</dcterms:modified>
</cp:coreProperties>
</file>